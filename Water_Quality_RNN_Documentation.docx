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8A54C" w14:textId="7E510F0B" w:rsidR="00CA7D26" w:rsidRDefault="00000000">
      <w:pPr>
        <w:pStyle w:val="Title"/>
      </w:pPr>
      <w:r>
        <w:t xml:space="preserve">Water Quality Prediction using RNN: </w:t>
      </w:r>
    </w:p>
    <w:p w14:paraId="71913BB0" w14:textId="61572050" w:rsidR="00CA7D26" w:rsidRDefault="00000000">
      <w:r>
        <w:t>machine learning model using a Recurrent Neural Network (RNN) that can predict water quality parameters for the next 5 days based on historical data.</w:t>
      </w:r>
    </w:p>
    <w:p w14:paraId="6BABBD9B" w14:textId="442C4024" w:rsidR="00CA7D26" w:rsidRDefault="00000000">
      <w:pPr>
        <w:pStyle w:val="Heading1"/>
      </w:pPr>
      <w:r>
        <w:t>Dataset:</w:t>
      </w:r>
    </w:p>
    <w:p w14:paraId="3695C817" w14:textId="77777777" w:rsidR="00CA7D26" w:rsidRDefault="00000000">
      <w:r>
        <w:t>- File: trend_water_quality.csv</w:t>
      </w:r>
    </w:p>
    <w:p w14:paraId="2B29D9AC" w14:textId="77777777" w:rsidR="00CA7D26" w:rsidRDefault="00000000">
      <w:r>
        <w:t>- Features: Multiple water quality indicators (e.g., pH, Dissolved Oxygen, BOD, etc.)</w:t>
      </w:r>
    </w:p>
    <w:p w14:paraId="7F90619D" w14:textId="77777777" w:rsidR="00CA7D26" w:rsidRDefault="00000000">
      <w:r>
        <w:t>- Note: The Date column is dropped for model training since we only use numerical values.</w:t>
      </w:r>
    </w:p>
    <w:p w14:paraId="60FDC4D6" w14:textId="16F49B34" w:rsidR="00CA7D26" w:rsidRDefault="00000000">
      <w:pPr>
        <w:pStyle w:val="Heading1"/>
      </w:pPr>
      <w:r>
        <w:t>Preprocessing Steps:</w:t>
      </w:r>
    </w:p>
    <w:p w14:paraId="027528E0" w14:textId="77777777" w:rsidR="00CA7D26" w:rsidRDefault="00000000">
      <w:r>
        <w:t>1. Drop Date Column: If present, we drop it.</w:t>
      </w:r>
    </w:p>
    <w:p w14:paraId="63ADD8C3" w14:textId="77777777" w:rsidR="00CA7D26" w:rsidRDefault="00000000">
      <w:r>
        <w:t>2. Drop Missing Values: Ensures clean data for training.</w:t>
      </w:r>
    </w:p>
    <w:p w14:paraId="1F61A44F" w14:textId="77777777" w:rsidR="00CA7D26" w:rsidRDefault="00000000">
      <w:r>
        <w:t>3. Normalization:</w:t>
      </w:r>
    </w:p>
    <w:p w14:paraId="7FE931A7" w14:textId="77777777" w:rsidR="00CA7D26" w:rsidRDefault="00000000">
      <w:r>
        <w:t xml:space="preserve">   - Scales all feature values between 0 and 1 using MinMaxScaler.</w:t>
      </w:r>
    </w:p>
    <w:p w14:paraId="3022D465" w14:textId="77777777" w:rsidR="00CA7D26" w:rsidRDefault="00000000">
      <w:r>
        <w:t xml:space="preserve">   - Necessary for RNNs to ensure stable and efficient training.</w:t>
      </w:r>
    </w:p>
    <w:p w14:paraId="433B02EE" w14:textId="3E3BDB21" w:rsidR="00CA7D26" w:rsidRDefault="00000000">
      <w:pPr>
        <w:pStyle w:val="Heading1"/>
      </w:pPr>
      <w:r>
        <w:t>Data Preparation for Time Series:</w:t>
      </w:r>
    </w:p>
    <w:p w14:paraId="49EC2EF0" w14:textId="77777777" w:rsidR="00CA7D26" w:rsidRDefault="00000000">
      <w:r>
        <w:t>We prepare the dataset using sliding windows:</w:t>
      </w:r>
    </w:p>
    <w:p w14:paraId="04D19C29" w14:textId="77777777" w:rsidR="00CA7D26" w:rsidRDefault="00000000">
      <w:r>
        <w:t>- look_back = 5: Use the past 5 days' data as input.</w:t>
      </w:r>
    </w:p>
    <w:p w14:paraId="786084BE" w14:textId="77777777" w:rsidR="00CA7D26" w:rsidRDefault="00000000">
      <w:r>
        <w:t>- look_forward = 5: Predict the next 5 days.</w:t>
      </w:r>
    </w:p>
    <w:p w14:paraId="29D1618A" w14:textId="77777777" w:rsidR="00CA7D26" w:rsidRDefault="00CA7D26"/>
    <w:p w14:paraId="6097AFFE" w14:textId="77777777" w:rsidR="00CA7D26" w:rsidRDefault="00000000">
      <w:r>
        <w:t>This results in:</w:t>
      </w:r>
    </w:p>
    <w:p w14:paraId="36477A57" w14:textId="77777777" w:rsidR="00CA7D26" w:rsidRDefault="00000000">
      <w:r>
        <w:t>- X.shape: (samples, 5, number_of_features)</w:t>
      </w:r>
    </w:p>
    <w:p w14:paraId="6F2D37FD" w14:textId="77777777" w:rsidR="00CA7D26" w:rsidRDefault="00000000">
      <w:r>
        <w:t>- y.shape: (samples, 5 * number_of_features)</w:t>
      </w:r>
    </w:p>
    <w:p w14:paraId="34C9E3B1" w14:textId="08F4775D" w:rsidR="00CA7D26" w:rsidRDefault="00000000">
      <w:pPr>
        <w:pStyle w:val="Heading1"/>
      </w:pPr>
      <w:r>
        <w:t>Model Architecture:</w:t>
      </w:r>
    </w:p>
    <w:p w14:paraId="4030BDAA" w14:textId="77777777" w:rsidR="00CA7D26" w:rsidRDefault="00000000">
      <w:r>
        <w:t>We use a Sequential RNN model:</w:t>
      </w:r>
    </w:p>
    <w:p w14:paraId="28E8FDB9" w14:textId="77777777" w:rsidR="00CA7D26" w:rsidRDefault="00000000">
      <w:r>
        <w:t>- SimpleRNN(64): A simple recurrent layer with 64 units.</w:t>
      </w:r>
    </w:p>
    <w:p w14:paraId="0D5A6951" w14:textId="77777777" w:rsidR="00CA7D26" w:rsidRDefault="00000000">
      <w:r>
        <w:lastRenderedPageBreak/>
        <w:t>- Dense layer: Output layer that flattens predictions for 5 future time steps.</w:t>
      </w:r>
    </w:p>
    <w:p w14:paraId="60870A5C" w14:textId="326C9CEA" w:rsidR="00CA7D26" w:rsidRDefault="00000000">
      <w:pPr>
        <w:pStyle w:val="Heading1"/>
      </w:pPr>
      <w:r>
        <w:t>Model Compilation:</w:t>
      </w:r>
    </w:p>
    <w:p w14:paraId="37A565A1" w14:textId="77777777" w:rsidR="00CA7D26" w:rsidRDefault="00000000">
      <w:r>
        <w:t>- Loss: Mean Squared Error (MSE)</w:t>
      </w:r>
    </w:p>
    <w:p w14:paraId="5F38B524" w14:textId="77777777" w:rsidR="00CA7D26" w:rsidRDefault="00000000">
      <w:r>
        <w:t>- Metric: Mean Absolute Error (MAE)</w:t>
      </w:r>
    </w:p>
    <w:p w14:paraId="1D8A1640" w14:textId="3EECC0BC" w:rsidR="00CA7D26" w:rsidRDefault="00000000">
      <w:pPr>
        <w:pStyle w:val="Heading1"/>
      </w:pPr>
      <w:r>
        <w:t>Model Training:</w:t>
      </w:r>
    </w:p>
    <w:p w14:paraId="55844581" w14:textId="77777777" w:rsidR="00CA7D26" w:rsidRDefault="00000000">
      <w:r>
        <w:t>- Epochs: 30 passes through the dataset.</w:t>
      </w:r>
    </w:p>
    <w:p w14:paraId="4E6B3ECD" w14:textId="77777777" w:rsidR="00CA7D26" w:rsidRDefault="00000000">
      <w:r>
        <w:t>- Batch size: 16 samples per update.</w:t>
      </w:r>
    </w:p>
    <w:p w14:paraId="03552F9E" w14:textId="77777777" w:rsidR="00CA7D26" w:rsidRDefault="00000000">
      <w:r>
        <w:t>- Validation split: 10% of the training data used for validation.</w:t>
      </w:r>
    </w:p>
    <w:p w14:paraId="76107E83" w14:textId="7FED907D" w:rsidR="00CA7D26" w:rsidRDefault="00000000">
      <w:pPr>
        <w:pStyle w:val="Heading1"/>
      </w:pPr>
      <w:r>
        <w:t>Model Evaluation:</w:t>
      </w:r>
    </w:p>
    <w:p w14:paraId="71D257AF" w14:textId="77777777" w:rsidR="00CA7D26" w:rsidRDefault="00000000">
      <w:r>
        <w:t>- Reports MSE and MAE for the test dataset.</w:t>
      </w:r>
    </w:p>
    <w:p w14:paraId="2D7ABB4D" w14:textId="706B95F8" w:rsidR="00CA7D26" w:rsidRDefault="00000000">
      <w:pPr>
        <w:pStyle w:val="Heading1"/>
      </w:pPr>
      <w:r>
        <w:t>Model Saving:</w:t>
      </w:r>
    </w:p>
    <w:p w14:paraId="58705402" w14:textId="77777777" w:rsidR="00CA7D26" w:rsidRDefault="00000000">
      <w:r>
        <w:t>- Saves the trained model and the scaler for future use.</w:t>
      </w:r>
    </w:p>
    <w:p w14:paraId="6853C52A" w14:textId="491AEA65" w:rsidR="00CA7D26" w:rsidRDefault="00000000">
      <w:pPr>
        <w:pStyle w:val="Heading1"/>
      </w:pPr>
      <w:r>
        <w:t>Prediction Script (Using Sample Input):</w:t>
      </w:r>
    </w:p>
    <w:p w14:paraId="70BFC06F" w14:textId="77777777" w:rsidR="00CA7D26" w:rsidRDefault="00000000">
      <w:r>
        <w:t>1. Load the last 5 days of data from sample_5_days_input.csv</w:t>
      </w:r>
    </w:p>
    <w:p w14:paraId="07465CE9" w14:textId="77777777" w:rsidR="00CA7D26" w:rsidRDefault="00000000">
      <w:r>
        <w:t>2. Normalize using the same scaler.</w:t>
      </w:r>
    </w:p>
    <w:p w14:paraId="3167106A" w14:textId="77777777" w:rsidR="00CA7D26" w:rsidRDefault="00000000">
      <w:r>
        <w:t>3. Predict the next 5 days.</w:t>
      </w:r>
    </w:p>
    <w:p w14:paraId="59ED8E12" w14:textId="77777777" w:rsidR="00CA7D26" w:rsidRDefault="00000000">
      <w:r>
        <w:t>4. Inverse transform the results to get actual values.</w:t>
      </w:r>
    </w:p>
    <w:p w14:paraId="09702108" w14:textId="77777777" w:rsidR="00CA7D26" w:rsidRDefault="00000000">
      <w:r>
        <w:t>5. Save predictions to predicted_next_5_days.csv</w:t>
      </w:r>
    </w:p>
    <w:p w14:paraId="2DAFF73D" w14:textId="78A58169" w:rsidR="00CA7D26" w:rsidRDefault="00000000">
      <w:pPr>
        <w:pStyle w:val="Heading1"/>
      </w:pPr>
      <w:r>
        <w:t>Output:</w:t>
      </w:r>
    </w:p>
    <w:p w14:paraId="52ACB600" w14:textId="77777777" w:rsidR="00CA7D26" w:rsidRDefault="00000000">
      <w:r>
        <w:t>- Predictions for next 5 days saved in predicted_next_5_days.csv</w:t>
      </w:r>
    </w:p>
    <w:p w14:paraId="46CF0BD8" w14:textId="77777777" w:rsidR="00CA7D26" w:rsidRDefault="00000000">
      <w:r>
        <w:t>- Each row represents predicted water quality values for a future day.</w:t>
      </w:r>
    </w:p>
    <w:p w14:paraId="34BF557C" w14:textId="05035B2E" w:rsidR="00CA7D26" w:rsidRDefault="00CA7D26"/>
    <w:sectPr w:rsidR="00CA7D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3851735">
    <w:abstractNumId w:val="8"/>
  </w:num>
  <w:num w:numId="2" w16cid:durableId="928656930">
    <w:abstractNumId w:val="6"/>
  </w:num>
  <w:num w:numId="3" w16cid:durableId="1218929785">
    <w:abstractNumId w:val="5"/>
  </w:num>
  <w:num w:numId="4" w16cid:durableId="1617784628">
    <w:abstractNumId w:val="4"/>
  </w:num>
  <w:num w:numId="5" w16cid:durableId="1475639975">
    <w:abstractNumId w:val="7"/>
  </w:num>
  <w:num w:numId="6" w16cid:durableId="896860708">
    <w:abstractNumId w:val="3"/>
  </w:num>
  <w:num w:numId="7" w16cid:durableId="1487866754">
    <w:abstractNumId w:val="2"/>
  </w:num>
  <w:num w:numId="8" w16cid:durableId="272979440">
    <w:abstractNumId w:val="1"/>
  </w:num>
  <w:num w:numId="9" w16cid:durableId="906569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0AB0"/>
    <w:rsid w:val="00741BA0"/>
    <w:rsid w:val="00AA1D8D"/>
    <w:rsid w:val="00B47730"/>
    <w:rsid w:val="00CA7D2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104397"/>
  <w14:defaultImageDpi w14:val="300"/>
  <w15:docId w15:val="{2003EA88-A624-401E-BEF5-636B4962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adeuser746</cp:lastModifiedBy>
  <cp:revision>2</cp:revision>
  <dcterms:created xsi:type="dcterms:W3CDTF">2013-12-23T23:15:00Z</dcterms:created>
  <dcterms:modified xsi:type="dcterms:W3CDTF">2025-04-06T21:15:00Z</dcterms:modified>
  <cp:category/>
</cp:coreProperties>
</file>